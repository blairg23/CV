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B59" w:rsidRDefault="00F52BCF">
      <w:pPr>
        <w:pStyle w:val="Title"/>
      </w:pPr>
      <w:r>
        <w:t>Blair Gemmer</w:t>
      </w:r>
    </w:p>
    <w:p w:rsidR="00CA1B59" w:rsidRPr="00F52BCF" w:rsidRDefault="00F52BCF">
      <w:r w:rsidRPr="00F52BCF">
        <w:t>Missoula, MT | 406.253.4962 | blair.gemmer@gmail.com</w:t>
      </w:r>
    </w:p>
    <w:p w:rsidR="00CA1B59" w:rsidRPr="00F52BCF" w:rsidRDefault="006D675E">
      <w:r w:rsidRPr="00F52BCF">
        <w:t xml:space="preserve">blairgemmer.com | </w:t>
      </w:r>
      <w:r w:rsidR="00F52BCF" w:rsidRPr="00F52BCF">
        <w:t>linkedin.com/in/</w:t>
      </w:r>
      <w:proofErr w:type="spellStart"/>
      <w:r w:rsidR="00F52BCF" w:rsidRPr="00F52BCF">
        <w:t>blairgemmer</w:t>
      </w:r>
      <w:bookmarkStart w:id="0" w:name="_GoBack"/>
      <w:bookmarkEnd w:id="0"/>
      <w:proofErr w:type="spellEnd"/>
    </w:p>
    <w:p w:rsidR="00CA1B59" w:rsidRDefault="00F52BCF">
      <w:pPr>
        <w:pStyle w:val="Heading1"/>
      </w:pPr>
      <w:r>
        <w:t>Summary</w:t>
      </w:r>
    </w:p>
    <w:p w:rsidR="00CA1B59" w:rsidRPr="00F52BCF" w:rsidRDefault="00F52BCF">
      <w:pPr>
        <w:rPr>
          <w:sz w:val="20"/>
        </w:rPr>
      </w:pPr>
      <w:r w:rsidRPr="00F52BCF">
        <w:rPr>
          <w:sz w:val="20"/>
        </w:rPr>
        <w:t>Multidisciplinary software engineer and product leader with 10+ years building backend systems, cloud infrastructure, and automation pipelines. Expert in</w:t>
      </w:r>
      <w:r w:rsidRPr="00F52BCF">
        <w:rPr>
          <w:sz w:val="20"/>
        </w:rPr>
        <w:t xml:space="preserve"> Python, Django/Flask, and AWS serverless. </w:t>
      </w:r>
      <w:proofErr w:type="gramStart"/>
      <w:r w:rsidRPr="00F52BCF">
        <w:rPr>
          <w:sz w:val="20"/>
        </w:rPr>
        <w:t>Adept at turning business goals into scalable, observable platforms while mentoring cross‑functional teams.</w:t>
      </w:r>
      <w:proofErr w:type="gramEnd"/>
    </w:p>
    <w:p w:rsidR="00CA1B59" w:rsidRDefault="00F52BCF">
      <w:pPr>
        <w:pStyle w:val="Heading1"/>
      </w:pPr>
      <w:r>
        <w:t>Core Competencies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A1B59">
        <w:tc>
          <w:tcPr>
            <w:tcW w:w="2880" w:type="dxa"/>
          </w:tcPr>
          <w:p w:rsidR="00CA1B59" w:rsidRPr="00F52BCF" w:rsidRDefault="00F52BCF">
            <w:pPr>
              <w:rPr>
                <w:sz w:val="20"/>
              </w:rPr>
            </w:pPr>
            <w:r w:rsidRPr="00F52BCF">
              <w:rPr>
                <w:sz w:val="20"/>
              </w:rPr>
              <w:t>Python Development</w:t>
            </w:r>
          </w:p>
        </w:tc>
        <w:tc>
          <w:tcPr>
            <w:tcW w:w="2880" w:type="dxa"/>
          </w:tcPr>
          <w:p w:rsidR="00CA1B59" w:rsidRPr="00F52BCF" w:rsidRDefault="00F52BCF">
            <w:pPr>
              <w:rPr>
                <w:sz w:val="20"/>
              </w:rPr>
            </w:pPr>
            <w:r w:rsidRPr="00F52BCF">
              <w:rPr>
                <w:sz w:val="20"/>
              </w:rPr>
              <w:t>AWS Serverless</w:t>
            </w:r>
          </w:p>
        </w:tc>
        <w:tc>
          <w:tcPr>
            <w:tcW w:w="2880" w:type="dxa"/>
          </w:tcPr>
          <w:p w:rsidR="00CA1B59" w:rsidRPr="00F52BCF" w:rsidRDefault="00F52BCF">
            <w:pPr>
              <w:rPr>
                <w:sz w:val="20"/>
              </w:rPr>
            </w:pPr>
            <w:r w:rsidRPr="00F52BCF">
              <w:rPr>
                <w:sz w:val="20"/>
              </w:rPr>
              <w:t>DevOps &amp; CI/CD</w:t>
            </w:r>
          </w:p>
        </w:tc>
      </w:tr>
      <w:tr w:rsidR="00CA1B59">
        <w:tc>
          <w:tcPr>
            <w:tcW w:w="2880" w:type="dxa"/>
          </w:tcPr>
          <w:p w:rsidR="00CA1B59" w:rsidRPr="00F52BCF" w:rsidRDefault="00F52BCF">
            <w:pPr>
              <w:rPr>
                <w:sz w:val="20"/>
              </w:rPr>
            </w:pPr>
            <w:r w:rsidRPr="00F52BCF">
              <w:rPr>
                <w:sz w:val="20"/>
              </w:rPr>
              <w:t>System Design</w:t>
            </w:r>
          </w:p>
        </w:tc>
        <w:tc>
          <w:tcPr>
            <w:tcW w:w="2880" w:type="dxa"/>
          </w:tcPr>
          <w:p w:rsidR="00CA1B59" w:rsidRPr="00F52BCF" w:rsidRDefault="00F52BCF">
            <w:pPr>
              <w:rPr>
                <w:sz w:val="20"/>
              </w:rPr>
            </w:pPr>
            <w:r w:rsidRPr="00F52BCF">
              <w:rPr>
                <w:sz w:val="20"/>
              </w:rPr>
              <w:t>Site Reliability</w:t>
            </w:r>
          </w:p>
        </w:tc>
        <w:tc>
          <w:tcPr>
            <w:tcW w:w="2880" w:type="dxa"/>
          </w:tcPr>
          <w:p w:rsidR="00CA1B59" w:rsidRPr="00F52BCF" w:rsidRDefault="00F52BCF">
            <w:pPr>
              <w:rPr>
                <w:sz w:val="20"/>
              </w:rPr>
            </w:pPr>
            <w:r w:rsidRPr="00F52BCF">
              <w:rPr>
                <w:sz w:val="20"/>
              </w:rPr>
              <w:t xml:space="preserve">Agile </w:t>
            </w:r>
            <w:r w:rsidRPr="00F52BCF">
              <w:rPr>
                <w:sz w:val="20"/>
              </w:rPr>
              <w:t>/ Scrum</w:t>
            </w:r>
          </w:p>
        </w:tc>
      </w:tr>
      <w:tr w:rsidR="00CA1B59">
        <w:tc>
          <w:tcPr>
            <w:tcW w:w="2880" w:type="dxa"/>
          </w:tcPr>
          <w:p w:rsidR="00CA1B59" w:rsidRPr="00F52BCF" w:rsidRDefault="00F52BCF">
            <w:pPr>
              <w:rPr>
                <w:sz w:val="20"/>
              </w:rPr>
            </w:pPr>
            <w:r w:rsidRPr="00F52BCF">
              <w:rPr>
                <w:sz w:val="20"/>
              </w:rPr>
              <w:t>Data Engineering</w:t>
            </w:r>
          </w:p>
        </w:tc>
        <w:tc>
          <w:tcPr>
            <w:tcW w:w="2880" w:type="dxa"/>
          </w:tcPr>
          <w:p w:rsidR="00CA1B59" w:rsidRPr="00F52BCF" w:rsidRDefault="00F52BCF">
            <w:pPr>
              <w:rPr>
                <w:sz w:val="20"/>
              </w:rPr>
            </w:pPr>
            <w:r w:rsidRPr="00F52BCF">
              <w:rPr>
                <w:sz w:val="20"/>
              </w:rPr>
              <w:t>Mentorship</w:t>
            </w:r>
          </w:p>
        </w:tc>
        <w:tc>
          <w:tcPr>
            <w:tcW w:w="2880" w:type="dxa"/>
          </w:tcPr>
          <w:p w:rsidR="00CA1B59" w:rsidRPr="00F52BCF" w:rsidRDefault="00F52BCF">
            <w:pPr>
              <w:rPr>
                <w:sz w:val="20"/>
              </w:rPr>
            </w:pPr>
            <w:r w:rsidRPr="00F52BCF">
              <w:rPr>
                <w:sz w:val="20"/>
              </w:rPr>
              <w:t>Automation</w:t>
            </w:r>
          </w:p>
        </w:tc>
      </w:tr>
    </w:tbl>
    <w:p w:rsidR="00CA1B59" w:rsidRDefault="00F52BCF">
      <w:pPr>
        <w:pStyle w:val="Heading1"/>
      </w:pPr>
      <w:r>
        <w:t>Professional Experience</w:t>
      </w:r>
    </w:p>
    <w:p w:rsidR="00CA1B59" w:rsidRDefault="00F52BCF">
      <w:r>
        <w:rPr>
          <w:b/>
        </w:rPr>
        <w:t>Freelance Software Engineer   2009 – Present</w:t>
      </w:r>
    </w:p>
    <w:p w:rsidR="00CA1B59" w:rsidRPr="00F52BCF" w:rsidRDefault="00F52BCF">
      <w:pPr>
        <w:pStyle w:val="ListBullet"/>
        <w:rPr>
          <w:sz w:val="20"/>
        </w:rPr>
      </w:pPr>
      <w:r w:rsidRPr="00F52BCF">
        <w:rPr>
          <w:sz w:val="20"/>
        </w:rPr>
        <w:t>Delivered 20+ Django applications and Slack/Discord bots; automated CI/CD with GitHub Actions (–60% deploy time).</w:t>
      </w:r>
    </w:p>
    <w:p w:rsidR="00CA1B59" w:rsidRPr="00F52BCF" w:rsidRDefault="00F52BCF">
      <w:pPr>
        <w:pStyle w:val="ListBullet"/>
        <w:rPr>
          <w:sz w:val="20"/>
        </w:rPr>
      </w:pPr>
      <w:r w:rsidRPr="00F52BCF">
        <w:rPr>
          <w:sz w:val="20"/>
        </w:rPr>
        <w:t xml:space="preserve">Guided founders on MVP </w:t>
      </w:r>
      <w:r w:rsidRPr="00F52BCF">
        <w:rPr>
          <w:sz w:val="20"/>
        </w:rPr>
        <w:t>scope, analytics, and product‑market fit.</w:t>
      </w:r>
    </w:p>
    <w:p w:rsidR="00CA1B59" w:rsidRDefault="00F52BCF">
      <w:r>
        <w:rPr>
          <w:b/>
        </w:rPr>
        <w:t>Software Engineer   Mar 2021 – Apr 2024</w:t>
      </w:r>
      <w:r>
        <w:rPr>
          <w:b/>
        </w:rPr>
        <w:br/>
      </w:r>
      <w:r>
        <w:t>VYNYL, LLC</w:t>
      </w:r>
    </w:p>
    <w:p w:rsidR="00CA1B59" w:rsidRPr="00F52BCF" w:rsidRDefault="00F52BCF">
      <w:pPr>
        <w:pStyle w:val="ListBullet"/>
        <w:rPr>
          <w:sz w:val="20"/>
        </w:rPr>
      </w:pPr>
      <w:r w:rsidRPr="00F52BCF">
        <w:rPr>
          <w:sz w:val="20"/>
        </w:rPr>
        <w:t>Built HIPAA‑compliant virtual‑care portal (Lambda, SQS/SNS, Step Functions, S3, DynamoDB) with Serverless Framework.</w:t>
      </w:r>
    </w:p>
    <w:p w:rsidR="00CA1B59" w:rsidRPr="00F52BCF" w:rsidRDefault="00F52BCF">
      <w:pPr>
        <w:pStyle w:val="ListBullet"/>
        <w:rPr>
          <w:sz w:val="20"/>
        </w:rPr>
      </w:pPr>
      <w:r w:rsidRPr="00F52BCF">
        <w:rPr>
          <w:sz w:val="20"/>
        </w:rPr>
        <w:t xml:space="preserve">Added Playwright integration tests and Python </w:t>
      </w:r>
      <w:r w:rsidRPr="00F52BCF">
        <w:rPr>
          <w:sz w:val="20"/>
        </w:rPr>
        <w:t>data‑validation scripts, improving data integrity.</w:t>
      </w:r>
    </w:p>
    <w:p w:rsidR="00CA1B59" w:rsidRPr="00F52BCF" w:rsidRDefault="00F52BCF">
      <w:pPr>
        <w:pStyle w:val="ListBullet"/>
        <w:rPr>
          <w:sz w:val="20"/>
        </w:rPr>
      </w:pPr>
      <w:r w:rsidRPr="00F52BCF">
        <w:rPr>
          <w:sz w:val="20"/>
        </w:rPr>
        <w:t>Instrumented X‑Ray and CloudWatch dashboards and wrote incident runbooks.</w:t>
      </w:r>
    </w:p>
    <w:p w:rsidR="00CA1B59" w:rsidRDefault="00F52BCF">
      <w:r>
        <w:rPr>
          <w:b/>
        </w:rPr>
        <w:t>Software Engineer   Sep 2019 – Mar 2021</w:t>
      </w:r>
      <w:r>
        <w:rPr>
          <w:b/>
        </w:rPr>
        <w:br/>
      </w:r>
      <w:r>
        <w:t>Submittable, Inc.</w:t>
      </w:r>
    </w:p>
    <w:p w:rsidR="00CA1B59" w:rsidRPr="00F52BCF" w:rsidRDefault="00F52BCF">
      <w:pPr>
        <w:pStyle w:val="ListBullet"/>
        <w:rPr>
          <w:sz w:val="20"/>
        </w:rPr>
      </w:pPr>
      <w:r w:rsidRPr="00F52BCF">
        <w:rPr>
          <w:sz w:val="20"/>
        </w:rPr>
        <w:t>Managed CI/CD with CodePipeline and CloudFormation; automated Slack relea</w:t>
      </w:r>
      <w:r w:rsidRPr="00F52BCF">
        <w:rPr>
          <w:sz w:val="20"/>
        </w:rPr>
        <w:t>se notes and Dependabot security updates.</w:t>
      </w:r>
    </w:p>
    <w:p w:rsidR="00CA1B59" w:rsidRPr="00F52BCF" w:rsidRDefault="00F52BCF">
      <w:pPr>
        <w:pStyle w:val="ListBullet"/>
        <w:rPr>
          <w:sz w:val="20"/>
        </w:rPr>
      </w:pPr>
      <w:r w:rsidRPr="00F52BCF">
        <w:rPr>
          <w:sz w:val="20"/>
        </w:rPr>
        <w:t>Built EventBridge/Lambda automations; cut deploy overhead 30% and shifted releases to daily cadence.</w:t>
      </w:r>
    </w:p>
    <w:p w:rsidR="00CA1B59" w:rsidRDefault="00F52BCF">
      <w:r>
        <w:rPr>
          <w:b/>
        </w:rPr>
        <w:lastRenderedPageBreak/>
        <w:t>CTO   Sep 2016 – Jul 2019</w:t>
      </w:r>
      <w:r>
        <w:rPr>
          <w:b/>
        </w:rPr>
        <w:br/>
      </w:r>
      <w:r>
        <w:t>TOMIS, Inc.</w:t>
      </w:r>
    </w:p>
    <w:p w:rsidR="00CA1B59" w:rsidRPr="00F52BCF" w:rsidRDefault="006D675E">
      <w:pPr>
        <w:pStyle w:val="ListBullet"/>
        <w:rPr>
          <w:sz w:val="20"/>
        </w:rPr>
      </w:pPr>
      <w:r w:rsidRPr="00F52BCF">
        <w:rPr>
          <w:sz w:val="20"/>
        </w:rPr>
        <w:t xml:space="preserve">Launched a </w:t>
      </w:r>
      <w:proofErr w:type="spellStart"/>
      <w:r w:rsidRPr="00F52BCF">
        <w:rPr>
          <w:sz w:val="20"/>
        </w:rPr>
        <w:t>Django</w:t>
      </w:r>
      <w:proofErr w:type="spellEnd"/>
      <w:r w:rsidRPr="00F52BCF">
        <w:rPr>
          <w:sz w:val="20"/>
        </w:rPr>
        <w:t xml:space="preserve"> REST API + React</w:t>
      </w:r>
      <w:r w:rsidR="00F52BCF" w:rsidRPr="00F52BCF">
        <w:rPr>
          <w:sz w:val="20"/>
        </w:rPr>
        <w:t xml:space="preserve"> </w:t>
      </w:r>
      <w:proofErr w:type="spellStart"/>
      <w:r w:rsidR="00F52BCF" w:rsidRPr="00F52BCF">
        <w:rPr>
          <w:sz w:val="20"/>
        </w:rPr>
        <w:t>SaaS</w:t>
      </w:r>
      <w:proofErr w:type="spellEnd"/>
      <w:r w:rsidR="00F52BCF" w:rsidRPr="00F52BCF">
        <w:rPr>
          <w:sz w:val="20"/>
        </w:rPr>
        <w:t xml:space="preserve"> platform for tour‑operator analytics; scaled t</w:t>
      </w:r>
      <w:r w:rsidR="00F52BCF" w:rsidRPr="00F52BCF">
        <w:rPr>
          <w:sz w:val="20"/>
        </w:rPr>
        <w:t>o 100+ clients.</w:t>
      </w:r>
    </w:p>
    <w:p w:rsidR="00CA1B59" w:rsidRPr="00F52BCF" w:rsidRDefault="006D675E">
      <w:pPr>
        <w:pStyle w:val="ListBullet"/>
        <w:rPr>
          <w:sz w:val="20"/>
        </w:rPr>
      </w:pPr>
      <w:r w:rsidRPr="00F52BCF">
        <w:rPr>
          <w:sz w:val="20"/>
        </w:rPr>
        <w:t xml:space="preserve">Implemented SRE using </w:t>
      </w:r>
      <w:proofErr w:type="spellStart"/>
      <w:r w:rsidRPr="00F52BCF">
        <w:rPr>
          <w:sz w:val="20"/>
        </w:rPr>
        <w:t>Datadog</w:t>
      </w:r>
      <w:proofErr w:type="spellEnd"/>
      <w:r w:rsidRPr="00F52BCF">
        <w:rPr>
          <w:sz w:val="20"/>
        </w:rPr>
        <w:t xml:space="preserve"> monitoring and </w:t>
      </w:r>
      <w:r w:rsidR="00F52BCF" w:rsidRPr="00F52BCF">
        <w:rPr>
          <w:sz w:val="20"/>
        </w:rPr>
        <w:t>Sentry error tracking, maintaining 99.9</w:t>
      </w:r>
      <w:r w:rsidRPr="00F52BCF">
        <w:rPr>
          <w:sz w:val="20"/>
        </w:rPr>
        <w:t>9</w:t>
      </w:r>
      <w:r w:rsidR="00F52BCF" w:rsidRPr="00F52BCF">
        <w:rPr>
          <w:sz w:val="20"/>
        </w:rPr>
        <w:t>% uptime.</w:t>
      </w:r>
    </w:p>
    <w:p w:rsidR="006D675E" w:rsidRPr="00F52BCF" w:rsidRDefault="006D675E">
      <w:pPr>
        <w:pStyle w:val="ListBullet"/>
        <w:rPr>
          <w:sz w:val="20"/>
        </w:rPr>
      </w:pPr>
      <w:r w:rsidRPr="00F52BCF">
        <w:rPr>
          <w:sz w:val="20"/>
        </w:rPr>
        <w:t xml:space="preserve">Built and led a team of 12 developers, implementing external data API automations, SMS/email notifications, and client-facing custom </w:t>
      </w:r>
      <w:proofErr w:type="spellStart"/>
      <w:r w:rsidRPr="00F52BCF">
        <w:rPr>
          <w:sz w:val="20"/>
        </w:rPr>
        <w:t>chatbots</w:t>
      </w:r>
      <w:proofErr w:type="spellEnd"/>
      <w:r w:rsidRPr="00F52BCF">
        <w:rPr>
          <w:sz w:val="20"/>
        </w:rPr>
        <w:t>.</w:t>
      </w:r>
    </w:p>
    <w:p w:rsidR="00CA1B59" w:rsidRDefault="00F52BCF">
      <w:r>
        <w:rPr>
          <w:b/>
        </w:rPr>
        <w:t>Co‑Founder / CTO   Jul 2015 – Jan 2017</w:t>
      </w:r>
      <w:r>
        <w:rPr>
          <w:b/>
        </w:rPr>
        <w:br/>
      </w:r>
      <w:r>
        <w:t>dotmos, LLC</w:t>
      </w:r>
    </w:p>
    <w:p w:rsidR="00CA1B59" w:rsidRPr="00F52BCF" w:rsidRDefault="00F52BCF">
      <w:pPr>
        <w:pStyle w:val="ListBullet"/>
        <w:rPr>
          <w:sz w:val="20"/>
        </w:rPr>
      </w:pPr>
      <w:r w:rsidRPr="00F52BCF">
        <w:rPr>
          <w:sz w:val="20"/>
        </w:rPr>
        <w:t>Architected a social‑media/search aggregation platform (Django, Node.js) integrating 10+ APIs.</w:t>
      </w:r>
    </w:p>
    <w:p w:rsidR="00CA1B59" w:rsidRPr="00F52BCF" w:rsidRDefault="006D675E">
      <w:pPr>
        <w:pStyle w:val="ListBullet"/>
        <w:rPr>
          <w:sz w:val="20"/>
        </w:rPr>
      </w:pPr>
      <w:r w:rsidRPr="00F52BCF">
        <w:rPr>
          <w:sz w:val="20"/>
        </w:rPr>
        <w:t>Led 12</w:t>
      </w:r>
      <w:r w:rsidR="00F52BCF" w:rsidRPr="00F52BCF">
        <w:rPr>
          <w:sz w:val="20"/>
        </w:rPr>
        <w:t>‑</w:t>
      </w:r>
      <w:r w:rsidR="00F52BCF" w:rsidRPr="00F52BCF">
        <w:rPr>
          <w:sz w:val="20"/>
        </w:rPr>
        <w:t xml:space="preserve">person dev team; enforced code reviews, CI with </w:t>
      </w:r>
      <w:proofErr w:type="spellStart"/>
      <w:r w:rsidR="00F52BCF" w:rsidRPr="00F52BCF">
        <w:rPr>
          <w:sz w:val="20"/>
        </w:rPr>
        <w:t>DeployBot</w:t>
      </w:r>
      <w:proofErr w:type="spellEnd"/>
      <w:r w:rsidR="00F52BCF" w:rsidRPr="00F52BCF">
        <w:rPr>
          <w:sz w:val="20"/>
        </w:rPr>
        <w:t>, Agile backlog in Asana.</w:t>
      </w:r>
    </w:p>
    <w:p w:rsidR="00CA1B59" w:rsidRDefault="00F52BCF">
      <w:r>
        <w:rPr>
          <w:b/>
        </w:rPr>
        <w:t>Data Scientist &amp; Software Engineer   Nov 2015 – Sep 2016</w:t>
      </w:r>
      <w:r>
        <w:rPr>
          <w:b/>
        </w:rPr>
        <w:br/>
      </w:r>
      <w:r>
        <w:t>Upstream Research, Inc.</w:t>
      </w:r>
    </w:p>
    <w:p w:rsidR="00CA1B59" w:rsidRPr="00F52BCF" w:rsidRDefault="00F52BCF">
      <w:pPr>
        <w:pStyle w:val="ListBullet"/>
        <w:rPr>
          <w:sz w:val="20"/>
        </w:rPr>
      </w:pPr>
      <w:r w:rsidRPr="00F52BCF">
        <w:rPr>
          <w:sz w:val="20"/>
        </w:rPr>
        <w:t>Processed multi‑GB geospatial data with Python/ArcPy; published ArcGIS services.</w:t>
      </w:r>
    </w:p>
    <w:p w:rsidR="00CA1B59" w:rsidRPr="00F52BCF" w:rsidRDefault="00F52BCF">
      <w:pPr>
        <w:pStyle w:val="ListBullet"/>
        <w:rPr>
          <w:sz w:val="20"/>
        </w:rPr>
      </w:pPr>
      <w:r w:rsidRPr="00F52BCF">
        <w:rPr>
          <w:sz w:val="20"/>
        </w:rPr>
        <w:t>Built</w:t>
      </w:r>
      <w:r w:rsidRPr="00F52BCF">
        <w:rPr>
          <w:sz w:val="20"/>
        </w:rPr>
        <w:t xml:space="preserve"> ASP.NET MVC app and PostgreSQL functions; automated ETL and REST endpoints.</w:t>
      </w:r>
    </w:p>
    <w:p w:rsidR="00CA1B59" w:rsidRDefault="00F52BCF">
      <w:pPr>
        <w:pStyle w:val="Heading1"/>
      </w:pPr>
      <w:r>
        <w:t>Education</w:t>
      </w:r>
    </w:p>
    <w:p w:rsidR="006D675E" w:rsidRPr="00F52BCF" w:rsidRDefault="006D675E">
      <w:pPr>
        <w:rPr>
          <w:sz w:val="20"/>
        </w:rPr>
      </w:pPr>
      <w:r w:rsidRPr="006D675E">
        <w:rPr>
          <w:b/>
        </w:rPr>
        <w:t>2014</w:t>
      </w:r>
      <w:r w:rsidRPr="006D675E">
        <w:rPr>
          <w:b/>
        </w:rPr>
        <w:t xml:space="preserve"> | </w:t>
      </w:r>
      <w:r w:rsidRPr="006D675E">
        <w:rPr>
          <w:b/>
        </w:rPr>
        <w:t>University of Montana</w:t>
      </w:r>
      <w:r>
        <w:t xml:space="preserve"> | </w:t>
      </w:r>
      <w:r w:rsidR="00F52BCF" w:rsidRPr="00F52BCF">
        <w:rPr>
          <w:sz w:val="20"/>
        </w:rPr>
        <w:t xml:space="preserve">M.S. Computer Science (ML/AI </w:t>
      </w:r>
      <w:r w:rsidRPr="00F52BCF">
        <w:rPr>
          <w:sz w:val="20"/>
        </w:rPr>
        <w:t>focus)</w:t>
      </w:r>
    </w:p>
    <w:p w:rsidR="00CA1B59" w:rsidRPr="00F52BCF" w:rsidRDefault="006D675E">
      <w:pPr>
        <w:rPr>
          <w:sz w:val="20"/>
        </w:rPr>
      </w:pPr>
      <w:r w:rsidRPr="006D675E">
        <w:rPr>
          <w:b/>
        </w:rPr>
        <w:t>2010</w:t>
      </w:r>
      <w:r>
        <w:t xml:space="preserve"> | </w:t>
      </w:r>
      <w:r w:rsidRPr="006D675E">
        <w:rPr>
          <w:b/>
        </w:rPr>
        <w:t>University of Montana</w:t>
      </w:r>
      <w:r>
        <w:t xml:space="preserve"> | </w:t>
      </w:r>
      <w:r w:rsidR="00F52BCF" w:rsidRPr="00F52BCF">
        <w:rPr>
          <w:sz w:val="20"/>
        </w:rPr>
        <w:t xml:space="preserve">B.A. Psychology, </w:t>
      </w:r>
      <w:r w:rsidRPr="00F52BCF">
        <w:rPr>
          <w:sz w:val="20"/>
        </w:rPr>
        <w:t>Minor</w:t>
      </w:r>
      <w:r w:rsidR="00262B62" w:rsidRPr="00F52BCF">
        <w:rPr>
          <w:sz w:val="20"/>
        </w:rPr>
        <w:t>s</w:t>
      </w:r>
      <w:r w:rsidRPr="00F52BCF">
        <w:rPr>
          <w:sz w:val="20"/>
        </w:rPr>
        <w:t xml:space="preserve"> in Mathematics &amp; Media Arts</w:t>
      </w:r>
    </w:p>
    <w:p w:rsidR="00CA1B59" w:rsidRDefault="00F52BCF">
      <w:pPr>
        <w:pStyle w:val="Heading1"/>
      </w:pPr>
      <w:r>
        <w:t>Technical &amp; Software Prof</w:t>
      </w:r>
      <w:r>
        <w:t>iciency</w:t>
      </w:r>
    </w:p>
    <w:p w:rsidR="00CA1B59" w:rsidRPr="00F52BCF" w:rsidRDefault="00F52BCF">
      <w:pPr>
        <w:rPr>
          <w:sz w:val="20"/>
        </w:rPr>
      </w:pPr>
      <w:r w:rsidRPr="006D675E">
        <w:rPr>
          <w:b/>
        </w:rPr>
        <w:t>Languages:</w:t>
      </w:r>
      <w:r>
        <w:t xml:space="preserve"> </w:t>
      </w:r>
      <w:r w:rsidRPr="00F52BCF">
        <w:rPr>
          <w:sz w:val="20"/>
        </w:rPr>
        <w:t>Python, Bash, JavaScript, C#, SQL, R</w:t>
      </w:r>
      <w:r w:rsidRPr="00F52BCF">
        <w:rPr>
          <w:sz w:val="20"/>
        </w:rPr>
        <w:br/>
      </w:r>
      <w:r w:rsidRPr="006D675E">
        <w:rPr>
          <w:b/>
        </w:rPr>
        <w:t>Frameworks/Libraries:</w:t>
      </w:r>
      <w:r>
        <w:t xml:space="preserve"> </w:t>
      </w:r>
      <w:proofErr w:type="spellStart"/>
      <w:r w:rsidRPr="00F52BCF">
        <w:rPr>
          <w:sz w:val="20"/>
        </w:rPr>
        <w:t>Django</w:t>
      </w:r>
      <w:proofErr w:type="spellEnd"/>
      <w:r w:rsidRPr="00F52BCF">
        <w:rPr>
          <w:sz w:val="20"/>
        </w:rPr>
        <w:t>, Flask, Node.js</w:t>
      </w:r>
      <w:r w:rsidRPr="00F52BCF">
        <w:rPr>
          <w:sz w:val="20"/>
        </w:rPr>
        <w:br/>
      </w:r>
      <w:r w:rsidRPr="006D675E">
        <w:rPr>
          <w:b/>
        </w:rPr>
        <w:t xml:space="preserve">Cloud &amp; </w:t>
      </w:r>
      <w:proofErr w:type="spellStart"/>
      <w:r w:rsidRPr="006D675E">
        <w:rPr>
          <w:b/>
        </w:rPr>
        <w:t>DevOps</w:t>
      </w:r>
      <w:proofErr w:type="spellEnd"/>
      <w:r w:rsidRPr="006D675E">
        <w:rPr>
          <w:b/>
        </w:rPr>
        <w:t>:</w:t>
      </w:r>
      <w:r>
        <w:t xml:space="preserve"> </w:t>
      </w:r>
      <w:r w:rsidRPr="00F52BCF">
        <w:rPr>
          <w:sz w:val="20"/>
        </w:rPr>
        <w:t xml:space="preserve">AWS (Lambda, Step Functions, S3, RDS, </w:t>
      </w:r>
      <w:proofErr w:type="spellStart"/>
      <w:r w:rsidR="006D675E" w:rsidRPr="00F52BCF">
        <w:rPr>
          <w:sz w:val="20"/>
        </w:rPr>
        <w:t>CodePipeline</w:t>
      </w:r>
      <w:proofErr w:type="spellEnd"/>
      <w:r w:rsidR="006D675E" w:rsidRPr="00F52BCF">
        <w:rPr>
          <w:sz w:val="20"/>
        </w:rPr>
        <w:t xml:space="preserve">, </w:t>
      </w:r>
      <w:proofErr w:type="spellStart"/>
      <w:r w:rsidRPr="00F52BCF">
        <w:rPr>
          <w:sz w:val="20"/>
        </w:rPr>
        <w:t>CloudFormation</w:t>
      </w:r>
      <w:proofErr w:type="spellEnd"/>
      <w:r w:rsidRPr="00F52BCF">
        <w:rPr>
          <w:sz w:val="20"/>
        </w:rPr>
        <w:t xml:space="preserve">), </w:t>
      </w:r>
      <w:proofErr w:type="spellStart"/>
      <w:r w:rsidRPr="00F52BCF">
        <w:rPr>
          <w:sz w:val="20"/>
        </w:rPr>
        <w:t>Docker</w:t>
      </w:r>
      <w:proofErr w:type="spellEnd"/>
      <w:r w:rsidRPr="00F52BCF">
        <w:rPr>
          <w:sz w:val="20"/>
        </w:rPr>
        <w:t xml:space="preserve">, </w:t>
      </w:r>
      <w:proofErr w:type="spellStart"/>
      <w:r w:rsidRPr="00F52BCF">
        <w:rPr>
          <w:sz w:val="20"/>
        </w:rPr>
        <w:t>Kubernetes</w:t>
      </w:r>
      <w:proofErr w:type="spellEnd"/>
      <w:r w:rsidRPr="00F52BCF">
        <w:rPr>
          <w:sz w:val="20"/>
        </w:rPr>
        <w:t xml:space="preserve">, </w:t>
      </w:r>
      <w:proofErr w:type="spellStart"/>
      <w:r w:rsidRPr="00F52BCF">
        <w:rPr>
          <w:sz w:val="20"/>
        </w:rPr>
        <w:t>GitHub</w:t>
      </w:r>
      <w:proofErr w:type="spellEnd"/>
      <w:r w:rsidRPr="00F52BCF">
        <w:rPr>
          <w:sz w:val="20"/>
        </w:rPr>
        <w:t xml:space="preserve"> Actions, </w:t>
      </w:r>
      <w:proofErr w:type="spellStart"/>
      <w:r w:rsidRPr="00F52BCF">
        <w:rPr>
          <w:sz w:val="20"/>
        </w:rPr>
        <w:t>Serverless</w:t>
      </w:r>
      <w:proofErr w:type="spellEnd"/>
      <w:r w:rsidRPr="00F52BCF">
        <w:rPr>
          <w:sz w:val="20"/>
        </w:rPr>
        <w:br/>
      </w:r>
      <w:r w:rsidRPr="006D675E">
        <w:rPr>
          <w:b/>
        </w:rPr>
        <w:t>Monitoring &amp; APM:</w:t>
      </w:r>
      <w:r>
        <w:t xml:space="preserve"> </w:t>
      </w:r>
      <w:proofErr w:type="spellStart"/>
      <w:r w:rsidRPr="00F52BCF">
        <w:rPr>
          <w:sz w:val="20"/>
        </w:rPr>
        <w:t>Datadog</w:t>
      </w:r>
      <w:proofErr w:type="spellEnd"/>
      <w:r w:rsidRPr="00F52BCF">
        <w:rPr>
          <w:sz w:val="20"/>
        </w:rPr>
        <w:t xml:space="preserve">, Sentry, </w:t>
      </w:r>
      <w:proofErr w:type="spellStart"/>
      <w:r w:rsidRPr="00F52BCF">
        <w:rPr>
          <w:sz w:val="20"/>
        </w:rPr>
        <w:t>Cl</w:t>
      </w:r>
      <w:r w:rsidRPr="00F52BCF">
        <w:rPr>
          <w:sz w:val="20"/>
        </w:rPr>
        <w:t>oudWatch</w:t>
      </w:r>
      <w:proofErr w:type="spellEnd"/>
      <w:r w:rsidRPr="00F52BCF">
        <w:rPr>
          <w:sz w:val="20"/>
        </w:rPr>
        <w:t>, X‑Ray</w:t>
      </w:r>
      <w:r w:rsidRPr="00F52BCF">
        <w:rPr>
          <w:sz w:val="20"/>
        </w:rPr>
        <w:br/>
      </w:r>
      <w:r w:rsidRPr="006D675E">
        <w:rPr>
          <w:b/>
        </w:rPr>
        <w:t>Databases/Cache:</w:t>
      </w:r>
      <w:r w:rsidRPr="00F52BCF">
        <w:rPr>
          <w:sz w:val="20"/>
        </w:rPr>
        <w:t xml:space="preserve"> </w:t>
      </w:r>
      <w:proofErr w:type="spellStart"/>
      <w:r w:rsidRPr="00F52BCF">
        <w:rPr>
          <w:sz w:val="20"/>
        </w:rPr>
        <w:t>PostgreSQL</w:t>
      </w:r>
      <w:proofErr w:type="spellEnd"/>
      <w:r w:rsidRPr="00F52BCF">
        <w:rPr>
          <w:sz w:val="20"/>
        </w:rPr>
        <w:t xml:space="preserve">, </w:t>
      </w:r>
      <w:proofErr w:type="spellStart"/>
      <w:r w:rsidRPr="00F52BCF">
        <w:rPr>
          <w:sz w:val="20"/>
        </w:rPr>
        <w:t>Redis</w:t>
      </w:r>
      <w:proofErr w:type="spellEnd"/>
      <w:r w:rsidRPr="00F52BCF">
        <w:rPr>
          <w:sz w:val="20"/>
        </w:rPr>
        <w:t xml:space="preserve">, </w:t>
      </w:r>
      <w:proofErr w:type="spellStart"/>
      <w:r w:rsidRPr="00F52BCF">
        <w:rPr>
          <w:sz w:val="20"/>
        </w:rPr>
        <w:t>DynamoDB</w:t>
      </w:r>
      <w:proofErr w:type="spellEnd"/>
      <w:r w:rsidRPr="00F52BCF">
        <w:rPr>
          <w:sz w:val="20"/>
        </w:rPr>
        <w:br/>
      </w:r>
      <w:r w:rsidRPr="006D675E">
        <w:rPr>
          <w:b/>
        </w:rPr>
        <w:t>Tools:</w:t>
      </w:r>
      <w:r>
        <w:t xml:space="preserve"> </w:t>
      </w:r>
      <w:proofErr w:type="spellStart"/>
      <w:r w:rsidRPr="00F52BCF">
        <w:rPr>
          <w:sz w:val="20"/>
        </w:rPr>
        <w:t>Jira</w:t>
      </w:r>
      <w:proofErr w:type="spellEnd"/>
      <w:r w:rsidRPr="00F52BCF">
        <w:rPr>
          <w:sz w:val="20"/>
        </w:rPr>
        <w:t>, Confluence, Slack, Git (GitHub/Bitbucket)</w:t>
      </w:r>
    </w:p>
    <w:sectPr w:rsidR="00CA1B59" w:rsidRPr="00F52B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62B62"/>
    <w:rsid w:val="0029639D"/>
    <w:rsid w:val="00326F90"/>
    <w:rsid w:val="006D675E"/>
    <w:rsid w:val="00AA1D8D"/>
    <w:rsid w:val="00B47730"/>
    <w:rsid w:val="00CA1B59"/>
    <w:rsid w:val="00CB0664"/>
    <w:rsid w:val="00F52B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52B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52B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B12960-91DB-44FA-9661-CAB4038E2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Neophile</cp:lastModifiedBy>
  <cp:revision>4</cp:revision>
  <dcterms:created xsi:type="dcterms:W3CDTF">2013-12-23T23:15:00Z</dcterms:created>
  <dcterms:modified xsi:type="dcterms:W3CDTF">2025-06-30T23:47:00Z</dcterms:modified>
  <cp:category/>
</cp:coreProperties>
</file>